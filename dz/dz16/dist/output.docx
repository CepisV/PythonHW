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Step Academy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